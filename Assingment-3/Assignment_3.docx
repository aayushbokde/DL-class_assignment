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CC0EB" w14:textId="4E1BBDAA" w:rsidR="007E10FE" w:rsidRDefault="00F66EF4" w:rsidP="00022456">
      <w:pPr>
        <w:pStyle w:val="Heading1"/>
      </w:pPr>
      <w:r>
        <w:t xml:space="preserve">Assignment </w:t>
      </w:r>
      <w:r w:rsidR="00676057">
        <w:t>3</w:t>
      </w:r>
      <w:r>
        <w:t xml:space="preserve"> – </w:t>
      </w:r>
      <w:r w:rsidR="00676057" w:rsidRPr="00676057">
        <w:t>Implement Image classification using convolutional neural networks (CNNs) for multiclass classification.</w:t>
      </w:r>
    </w:p>
    <w:p w14:paraId="3B91C0BA" w14:textId="77777777" w:rsidR="007E10FE" w:rsidRDefault="00F66EF4" w:rsidP="00022456">
      <w:pPr>
        <w:spacing w:after="0"/>
      </w:pPr>
      <w:proofErr w:type="gramStart"/>
      <w:r>
        <w:t>Name :</w:t>
      </w:r>
      <w:proofErr w:type="gramEnd"/>
      <w:r>
        <w:t xml:space="preserve"> Aayush Bokde</w:t>
      </w:r>
    </w:p>
    <w:p w14:paraId="619B72BD" w14:textId="7F7814C2" w:rsidR="007E10FE" w:rsidRDefault="00F66EF4" w:rsidP="00022456">
      <w:pPr>
        <w:spacing w:after="0"/>
      </w:pPr>
      <w:r>
        <w:t xml:space="preserve">Roll No: </w:t>
      </w:r>
      <w:r w:rsidR="00022456">
        <w:t>382016</w:t>
      </w:r>
    </w:p>
    <w:p w14:paraId="238DAE54" w14:textId="1BE8AF2B" w:rsidR="007E10FE" w:rsidRDefault="00F66EF4" w:rsidP="00022456">
      <w:pPr>
        <w:spacing w:after="0"/>
      </w:pPr>
      <w:r>
        <w:t xml:space="preserve">PRN: </w:t>
      </w:r>
      <w:r w:rsidR="00022456">
        <w:t>22310316</w:t>
      </w:r>
    </w:p>
    <w:p w14:paraId="0D65950D" w14:textId="77777777" w:rsidR="007E10FE" w:rsidRDefault="00F66EF4" w:rsidP="00022456">
      <w:pPr>
        <w:pStyle w:val="Heading2"/>
      </w:pPr>
      <w:r>
        <w:t>Problem Statement</w:t>
      </w:r>
    </w:p>
    <w:p w14:paraId="0D13C09C" w14:textId="77777777" w:rsidR="007E10FE" w:rsidRDefault="00F66EF4" w:rsidP="00022456">
      <w:pPr>
        <w:spacing w:after="0"/>
      </w:pPr>
      <w:r>
        <w:t>Implement a convolutional neural network (CNN) in Python using Keras and TensorFlow to classify images from the CIFAR-10 dataset into 10 categories such as airplane, automobile, bird, cat, etc.</w:t>
      </w:r>
    </w:p>
    <w:p w14:paraId="49D0CC94" w14:textId="77777777" w:rsidR="007E10FE" w:rsidRDefault="00F66EF4" w:rsidP="00022456">
      <w:pPr>
        <w:pStyle w:val="Heading2"/>
      </w:pPr>
      <w:r>
        <w:t>Objectives</w:t>
      </w:r>
    </w:p>
    <w:p w14:paraId="6A453489" w14:textId="77777777" w:rsidR="007E10FE" w:rsidRDefault="00F66EF4" w:rsidP="00022456">
      <w:pPr>
        <w:pStyle w:val="ListBullet"/>
        <w:spacing w:after="0"/>
      </w:pPr>
      <w:r>
        <w:t>To understand the working of convolutional neural networks (CNNs) for multiclass image classification.</w:t>
      </w:r>
    </w:p>
    <w:p w14:paraId="7BFD65C0" w14:textId="77777777" w:rsidR="007E10FE" w:rsidRDefault="00F66EF4" w:rsidP="00022456">
      <w:pPr>
        <w:pStyle w:val="ListBullet"/>
        <w:spacing w:after="0"/>
      </w:pPr>
      <w:r>
        <w:t>To preprocess the CIFAR-10 dataset using normalization and one-hot encoding.</w:t>
      </w:r>
    </w:p>
    <w:p w14:paraId="43356BDD" w14:textId="77777777" w:rsidR="007E10FE" w:rsidRDefault="00F66EF4" w:rsidP="00022456">
      <w:pPr>
        <w:pStyle w:val="ListBullet"/>
        <w:spacing w:after="0"/>
      </w:pPr>
      <w:r>
        <w:t>To build, compile, and train a CNN model using Keras and TensorFlow.</w:t>
      </w:r>
    </w:p>
    <w:p w14:paraId="7377D386" w14:textId="77777777" w:rsidR="007E10FE" w:rsidRDefault="00F66EF4" w:rsidP="00022456">
      <w:pPr>
        <w:pStyle w:val="ListBullet"/>
        <w:spacing w:after="0"/>
      </w:pPr>
      <w:r>
        <w:t>To evaluate model performance using test accuracy and learning curves.</w:t>
      </w:r>
    </w:p>
    <w:p w14:paraId="56FABE81" w14:textId="77777777" w:rsidR="007E10FE" w:rsidRDefault="00F66EF4" w:rsidP="00022456">
      <w:pPr>
        <w:pStyle w:val="ListBullet"/>
        <w:spacing w:after="0"/>
      </w:pPr>
      <w:r>
        <w:t>To visualize sample predictions with true and predicted labels.</w:t>
      </w:r>
    </w:p>
    <w:p w14:paraId="6C6B3A65" w14:textId="77777777" w:rsidR="007E10FE" w:rsidRDefault="00F66EF4" w:rsidP="00022456">
      <w:pPr>
        <w:pStyle w:val="Heading2"/>
      </w:pPr>
      <w:r>
        <w:t>Requirements</w:t>
      </w:r>
    </w:p>
    <w:p w14:paraId="68AC253B" w14:textId="77777777" w:rsidR="007E10FE" w:rsidRDefault="00F66EF4" w:rsidP="00022456">
      <w:pPr>
        <w:spacing w:after="0"/>
      </w:pPr>
      <w:r>
        <w:t>Operating System: Windows/Linux/MacOS</w:t>
      </w:r>
    </w:p>
    <w:p w14:paraId="2F1D420B" w14:textId="77777777" w:rsidR="007E10FE" w:rsidRDefault="00F66EF4" w:rsidP="00022456">
      <w:pPr>
        <w:spacing w:after="0"/>
      </w:pPr>
      <w:r>
        <w:t>Python Version: 3.x</w:t>
      </w:r>
    </w:p>
    <w:p w14:paraId="107B7245" w14:textId="77777777" w:rsidR="007E10FE" w:rsidRDefault="00F66EF4" w:rsidP="00022456">
      <w:pPr>
        <w:spacing w:after="0"/>
      </w:pPr>
      <w:r>
        <w:t>Tools: Jupyter Notebook / Anaconda / Google Colab</w:t>
      </w:r>
    </w:p>
    <w:p w14:paraId="6ADB8579" w14:textId="77777777" w:rsidR="007E10FE" w:rsidRDefault="00F66EF4" w:rsidP="00022456">
      <w:pPr>
        <w:spacing w:after="0"/>
      </w:pPr>
      <w:r>
        <w:t>Libraries Used:</w:t>
      </w:r>
    </w:p>
    <w:p w14:paraId="029C6CF2" w14:textId="77777777" w:rsidR="007E10FE" w:rsidRDefault="00F66EF4" w:rsidP="00022456">
      <w:pPr>
        <w:pStyle w:val="ListBullet"/>
        <w:spacing w:after="0"/>
      </w:pPr>
      <w:r>
        <w:t>TensorFlow, Keras</w:t>
      </w:r>
    </w:p>
    <w:p w14:paraId="460C284D" w14:textId="77777777" w:rsidR="007E10FE" w:rsidRDefault="00F66EF4" w:rsidP="00022456">
      <w:pPr>
        <w:pStyle w:val="ListBullet"/>
        <w:spacing w:after="0"/>
      </w:pPr>
      <w:r>
        <w:t>NumPy</w:t>
      </w:r>
    </w:p>
    <w:p w14:paraId="5B72E824" w14:textId="77777777" w:rsidR="007E10FE" w:rsidRDefault="00F66EF4" w:rsidP="00022456">
      <w:pPr>
        <w:pStyle w:val="ListBullet"/>
        <w:spacing w:after="0"/>
      </w:pPr>
      <w:r>
        <w:t>Matplotlib</w:t>
      </w:r>
    </w:p>
    <w:p w14:paraId="62409993" w14:textId="77777777" w:rsidR="007E10FE" w:rsidRDefault="00F66EF4" w:rsidP="00022456">
      <w:pPr>
        <w:pStyle w:val="ListBullet"/>
        <w:spacing w:after="0"/>
      </w:pPr>
      <w:r>
        <w:t>Scikit-Learn</w:t>
      </w:r>
    </w:p>
    <w:p w14:paraId="635076D7" w14:textId="77777777" w:rsidR="007E10FE" w:rsidRDefault="00F66EF4" w:rsidP="00022456">
      <w:pPr>
        <w:pStyle w:val="Heading2"/>
      </w:pPr>
      <w:r>
        <w:t>Theory</w:t>
      </w:r>
    </w:p>
    <w:p w14:paraId="20EBF92A" w14:textId="77777777" w:rsidR="007E10FE" w:rsidRDefault="00F66EF4" w:rsidP="00022456">
      <w:pPr>
        <w:spacing w:after="0"/>
      </w:pPr>
      <w:r>
        <w:t>The CIFAR-10 dataset is a benchmark dataset containing 60,000 32x32 color images across 10 classes. A Convolutional Neural Network (CNN) is well-suited for this task due to its ability to capture spatial hierarchies of features in images.</w:t>
      </w:r>
      <w:r>
        <w:br/>
      </w:r>
      <w:r>
        <w:br/>
        <w:t>Input Layer: Accepts 32x32x3 RGB images.</w:t>
      </w:r>
      <w:r>
        <w:br/>
        <w:t>Convolutional Layers: Extract spatial features like edges and patterns.</w:t>
      </w:r>
      <w:r>
        <w:br/>
        <w:t>Pooling Layers: Downsample feature maps to reduce dimensionality.</w:t>
      </w:r>
      <w:r>
        <w:br/>
        <w:t>Dense Layers: Fully connected layers for classification.</w:t>
      </w:r>
      <w:r>
        <w:br/>
        <w:t>Output Layer: Softmax activation for 10-class classification.</w:t>
      </w:r>
    </w:p>
    <w:p w14:paraId="17C278AE" w14:textId="77777777" w:rsidR="007E10FE" w:rsidRDefault="00F66EF4" w:rsidP="00022456">
      <w:pPr>
        <w:pStyle w:val="Heading2"/>
      </w:pPr>
      <w:r>
        <w:t>Methodology</w:t>
      </w:r>
    </w:p>
    <w:p w14:paraId="1A9C7C70" w14:textId="77777777" w:rsidR="007E10FE" w:rsidRDefault="00F66EF4" w:rsidP="00022456">
      <w:pPr>
        <w:pStyle w:val="ListNumber"/>
        <w:spacing w:after="0"/>
      </w:pPr>
      <w:r>
        <w:t>Data Acquisition: The CIFAR-10 dataset is loaded from Keras datasets.</w:t>
      </w:r>
    </w:p>
    <w:p w14:paraId="005E8445" w14:textId="77777777" w:rsidR="007E10FE" w:rsidRDefault="00F66EF4" w:rsidP="00022456">
      <w:pPr>
        <w:pStyle w:val="ListNumber"/>
        <w:spacing w:after="0"/>
      </w:pPr>
      <w:r>
        <w:t>Data Preparation: Images normalized to range [0,1], labels one-hot encoded.</w:t>
      </w:r>
    </w:p>
    <w:p w14:paraId="45050BA8" w14:textId="77777777" w:rsidR="007E10FE" w:rsidRDefault="00F66EF4" w:rsidP="00022456">
      <w:pPr>
        <w:pStyle w:val="ListNumber"/>
        <w:spacing w:after="0"/>
      </w:pPr>
      <w:r>
        <w:t>Model Architecture: CNN with multiple Conv2D, MaxPooling, Dense, and Dropout layers.</w:t>
      </w:r>
    </w:p>
    <w:p w14:paraId="6D9CF589" w14:textId="77777777" w:rsidR="007E10FE" w:rsidRDefault="00F66EF4" w:rsidP="00022456">
      <w:pPr>
        <w:pStyle w:val="ListNumber"/>
        <w:spacing w:after="0"/>
      </w:pPr>
      <w:r>
        <w:t>Model Compilation: Optimizer = Adam, Loss Function = Categorical Crossentropy, Metric = Accuracy.</w:t>
      </w:r>
    </w:p>
    <w:p w14:paraId="39847843" w14:textId="77777777" w:rsidR="007E10FE" w:rsidRDefault="00F66EF4" w:rsidP="00022456">
      <w:pPr>
        <w:pStyle w:val="ListNumber"/>
        <w:spacing w:after="0"/>
      </w:pPr>
      <w:r>
        <w:t>Model Training: Trained for 15 epochs with batch size 64, validation on test set.</w:t>
      </w:r>
    </w:p>
    <w:p w14:paraId="2A0686F8" w14:textId="77777777" w:rsidR="007E10FE" w:rsidRDefault="00F66EF4" w:rsidP="00022456">
      <w:pPr>
        <w:pStyle w:val="ListNumber"/>
        <w:spacing w:after="0"/>
      </w:pPr>
      <w:r>
        <w:t>Model Evaluation: Test accuracy calculated, predictions demonstrated on sample images.</w:t>
      </w:r>
    </w:p>
    <w:p w14:paraId="5774AFC2" w14:textId="77777777" w:rsidR="007E10FE" w:rsidRDefault="00F66EF4" w:rsidP="00022456">
      <w:pPr>
        <w:pStyle w:val="ListNumber"/>
        <w:spacing w:after="0"/>
      </w:pPr>
      <w:r>
        <w:t>Performance Analysis: Training/validation accuracy and loss plotted over epochs.</w:t>
      </w:r>
    </w:p>
    <w:p w14:paraId="3287933F" w14:textId="77777777" w:rsidR="007E10FE" w:rsidRDefault="00F66EF4" w:rsidP="00022456">
      <w:pPr>
        <w:pStyle w:val="Heading2"/>
      </w:pPr>
      <w:r>
        <w:lastRenderedPageBreak/>
        <w:t>Graphs and Visualizations</w:t>
      </w:r>
    </w:p>
    <w:p w14:paraId="64775EA6" w14:textId="77777777" w:rsidR="00022456" w:rsidRDefault="00F66EF4" w:rsidP="00022456">
      <w:pPr>
        <w:spacing w:after="0"/>
      </w:pPr>
      <w:r>
        <w:t>Accuracy vs. Epochs: Plots show training and validation accuracy over 15 epochs.</w:t>
      </w:r>
      <w:r>
        <w:br/>
      </w:r>
    </w:p>
    <w:p w14:paraId="38111FA1" w14:textId="32869D9A" w:rsidR="00022456" w:rsidRDefault="00022456" w:rsidP="00022456">
      <w:pPr>
        <w:spacing w:after="0"/>
      </w:pPr>
      <w:r w:rsidRPr="00022456">
        <w:drawing>
          <wp:inline distT="0" distB="0" distL="0" distR="0" wp14:anchorId="7158DB22" wp14:editId="550A15C5">
            <wp:extent cx="3879273" cy="3120285"/>
            <wp:effectExtent l="0" t="0" r="6985" b="4445"/>
            <wp:docPr id="174946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67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7817" cy="31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54C7" w14:textId="77777777" w:rsidR="00022456" w:rsidRDefault="00F66EF4" w:rsidP="00022456">
      <w:pPr>
        <w:spacing w:after="0"/>
      </w:pPr>
      <w:r>
        <w:br/>
        <w:t>Loss vs. Epochs: Plots show training and validation loss convergence.</w:t>
      </w:r>
      <w:r>
        <w:br/>
      </w:r>
    </w:p>
    <w:p w14:paraId="433F189E" w14:textId="0CBC43A9" w:rsidR="00022456" w:rsidRDefault="00022456" w:rsidP="00022456">
      <w:pPr>
        <w:spacing w:after="0"/>
      </w:pPr>
      <w:r w:rsidRPr="00022456">
        <w:drawing>
          <wp:inline distT="0" distB="0" distL="0" distR="0" wp14:anchorId="2D7C6F2E" wp14:editId="5AFCD830">
            <wp:extent cx="3879215" cy="3256803"/>
            <wp:effectExtent l="0" t="0" r="6985" b="1270"/>
            <wp:docPr id="91796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67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571" cy="327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E748" w14:textId="77777777" w:rsidR="00022456" w:rsidRDefault="00022456" w:rsidP="00022456">
      <w:pPr>
        <w:spacing w:after="0"/>
      </w:pPr>
    </w:p>
    <w:p w14:paraId="10FE271B" w14:textId="77777777" w:rsidR="00022456" w:rsidRDefault="00022456" w:rsidP="00022456">
      <w:pPr>
        <w:spacing w:after="0"/>
      </w:pPr>
    </w:p>
    <w:p w14:paraId="018DF0CC" w14:textId="77777777" w:rsidR="00022456" w:rsidRDefault="00022456" w:rsidP="00022456">
      <w:pPr>
        <w:spacing w:after="0"/>
      </w:pPr>
    </w:p>
    <w:p w14:paraId="7802E0F0" w14:textId="77777777" w:rsidR="00022456" w:rsidRDefault="00022456" w:rsidP="00022456">
      <w:pPr>
        <w:spacing w:after="0"/>
      </w:pPr>
    </w:p>
    <w:p w14:paraId="3829208F" w14:textId="77777777" w:rsidR="00022456" w:rsidRDefault="00022456" w:rsidP="00022456">
      <w:pPr>
        <w:spacing w:after="0"/>
      </w:pPr>
    </w:p>
    <w:p w14:paraId="60E52FA2" w14:textId="77777777" w:rsidR="00022456" w:rsidRDefault="00022456" w:rsidP="00022456">
      <w:pPr>
        <w:spacing w:after="0"/>
      </w:pPr>
    </w:p>
    <w:p w14:paraId="5492AD41" w14:textId="77777777" w:rsidR="00022456" w:rsidRDefault="00022456" w:rsidP="00022456">
      <w:pPr>
        <w:spacing w:after="0"/>
      </w:pPr>
    </w:p>
    <w:p w14:paraId="1628B5B3" w14:textId="1A0D7ADF" w:rsidR="007E10FE" w:rsidRDefault="00F66EF4" w:rsidP="00022456">
      <w:pPr>
        <w:spacing w:after="0"/>
      </w:pPr>
      <w:r>
        <w:lastRenderedPageBreak/>
        <w:br/>
        <w:t>Sample Predictions: Random test images displayed with true and predicted class labels.</w:t>
      </w:r>
    </w:p>
    <w:p w14:paraId="2F7D86C7" w14:textId="77777777" w:rsidR="00022456" w:rsidRDefault="00022456" w:rsidP="00022456">
      <w:pPr>
        <w:spacing w:after="0"/>
      </w:pPr>
    </w:p>
    <w:p w14:paraId="3A580CE9" w14:textId="17409B93" w:rsidR="00022456" w:rsidRDefault="00022456" w:rsidP="00022456">
      <w:pPr>
        <w:spacing w:after="0"/>
      </w:pPr>
      <w:r w:rsidRPr="00022456">
        <w:drawing>
          <wp:inline distT="0" distB="0" distL="0" distR="0" wp14:anchorId="249D1C76" wp14:editId="3A59AE57">
            <wp:extent cx="3829584" cy="4124901"/>
            <wp:effectExtent l="0" t="0" r="0" b="9525"/>
            <wp:docPr id="126462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27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5764" w14:textId="77777777" w:rsidR="007E10FE" w:rsidRDefault="00F66EF4" w:rsidP="00022456">
      <w:pPr>
        <w:pStyle w:val="Heading2"/>
      </w:pPr>
      <w:r>
        <w:t>Advantages</w:t>
      </w:r>
    </w:p>
    <w:p w14:paraId="5758561E" w14:textId="77777777" w:rsidR="007E10FE" w:rsidRDefault="00F66EF4" w:rsidP="00022456">
      <w:pPr>
        <w:pStyle w:val="ListBullet"/>
        <w:spacing w:after="0"/>
      </w:pPr>
      <w:r>
        <w:t>CNNs automatically learn spatial features from raw images.</w:t>
      </w:r>
    </w:p>
    <w:p w14:paraId="72EC9EFA" w14:textId="77777777" w:rsidR="007E10FE" w:rsidRDefault="00F66EF4" w:rsidP="00022456">
      <w:pPr>
        <w:pStyle w:val="ListBullet"/>
        <w:spacing w:after="0"/>
      </w:pPr>
      <w:r>
        <w:t>High performance on image classification benchmarks like CIFAR-10.</w:t>
      </w:r>
    </w:p>
    <w:p w14:paraId="7A9BD41A" w14:textId="77777777" w:rsidR="007E10FE" w:rsidRDefault="00F66EF4" w:rsidP="00022456">
      <w:pPr>
        <w:pStyle w:val="ListBullet"/>
        <w:spacing w:after="0"/>
      </w:pPr>
      <w:r>
        <w:t>Visualization of predictions provides interpretable insights.</w:t>
      </w:r>
    </w:p>
    <w:p w14:paraId="4724F03E" w14:textId="77777777" w:rsidR="007E10FE" w:rsidRDefault="00F66EF4" w:rsidP="00022456">
      <w:pPr>
        <w:pStyle w:val="Heading2"/>
      </w:pPr>
      <w:r>
        <w:t>Limitations</w:t>
      </w:r>
    </w:p>
    <w:p w14:paraId="6F214BAB" w14:textId="77777777" w:rsidR="007E10FE" w:rsidRDefault="00F66EF4" w:rsidP="00022456">
      <w:pPr>
        <w:pStyle w:val="ListBullet"/>
        <w:spacing w:after="0"/>
      </w:pPr>
      <w:r>
        <w:t>Requires large computational resources for training.</w:t>
      </w:r>
    </w:p>
    <w:p w14:paraId="6B60D475" w14:textId="77777777" w:rsidR="007E10FE" w:rsidRDefault="00F66EF4" w:rsidP="00022456">
      <w:pPr>
        <w:pStyle w:val="ListBullet"/>
        <w:spacing w:after="0"/>
      </w:pPr>
      <w:r>
        <w:t>Performance depends on hyperparameters like learning rate, batch size, and architecture depth.</w:t>
      </w:r>
    </w:p>
    <w:p w14:paraId="7CC377B9" w14:textId="77777777" w:rsidR="007E10FE" w:rsidRDefault="00F66EF4" w:rsidP="00022456">
      <w:pPr>
        <w:pStyle w:val="ListBullet"/>
        <w:spacing w:after="0"/>
      </w:pPr>
      <w:r>
        <w:t>May overfit if regularization techniques like dropout are not applied.</w:t>
      </w:r>
    </w:p>
    <w:p w14:paraId="71D4F1B6" w14:textId="77777777" w:rsidR="007E10FE" w:rsidRDefault="00F66EF4" w:rsidP="00022456">
      <w:pPr>
        <w:pStyle w:val="Heading2"/>
      </w:pPr>
      <w:r>
        <w:t>Applications</w:t>
      </w:r>
    </w:p>
    <w:p w14:paraId="1149B68D" w14:textId="77777777" w:rsidR="007E10FE" w:rsidRDefault="00F66EF4" w:rsidP="00022456">
      <w:pPr>
        <w:pStyle w:val="ListBullet"/>
        <w:spacing w:after="0"/>
      </w:pPr>
      <w:r>
        <w:t>Autonomous vehicles – object and traffic sign recognition.</w:t>
      </w:r>
    </w:p>
    <w:p w14:paraId="53ECF432" w14:textId="77777777" w:rsidR="007E10FE" w:rsidRDefault="00F66EF4" w:rsidP="00022456">
      <w:pPr>
        <w:pStyle w:val="ListBullet"/>
        <w:spacing w:after="0"/>
      </w:pPr>
      <w:r>
        <w:t>Healthcare – medical image classification.</w:t>
      </w:r>
    </w:p>
    <w:p w14:paraId="44610C1D" w14:textId="77777777" w:rsidR="007E10FE" w:rsidRDefault="00F66EF4" w:rsidP="00022456">
      <w:pPr>
        <w:pStyle w:val="ListBullet"/>
        <w:spacing w:after="0"/>
      </w:pPr>
      <w:r>
        <w:t>Security – surveillance and anomaly detection.</w:t>
      </w:r>
    </w:p>
    <w:p w14:paraId="5A1A883B" w14:textId="77777777" w:rsidR="007E10FE" w:rsidRDefault="00F66EF4" w:rsidP="00022456">
      <w:pPr>
        <w:pStyle w:val="ListBullet"/>
        <w:spacing w:after="0"/>
      </w:pPr>
      <w:r>
        <w:t>Retail – product recognition in stores.</w:t>
      </w:r>
    </w:p>
    <w:p w14:paraId="46E91527" w14:textId="77777777" w:rsidR="007E10FE" w:rsidRDefault="00F66EF4" w:rsidP="00022456">
      <w:pPr>
        <w:pStyle w:val="Heading2"/>
      </w:pPr>
      <w:r>
        <w:t>Working / Algorithm</w:t>
      </w:r>
    </w:p>
    <w:p w14:paraId="76DD4B36" w14:textId="77777777" w:rsidR="007E10FE" w:rsidRDefault="00F66EF4" w:rsidP="00022456">
      <w:pPr>
        <w:pStyle w:val="ListNumber"/>
        <w:spacing w:after="0"/>
      </w:pPr>
      <w:r>
        <w:t>Import necessary libraries.</w:t>
      </w:r>
    </w:p>
    <w:p w14:paraId="229B52DA" w14:textId="77777777" w:rsidR="007E10FE" w:rsidRDefault="00F66EF4" w:rsidP="00022456">
      <w:pPr>
        <w:pStyle w:val="ListNumber"/>
        <w:spacing w:after="0"/>
      </w:pPr>
      <w:r>
        <w:t>Load CIFAR-10 dataset using Keras.</w:t>
      </w:r>
    </w:p>
    <w:p w14:paraId="3BC62EF7" w14:textId="77777777" w:rsidR="007E10FE" w:rsidRDefault="00F66EF4" w:rsidP="00022456">
      <w:pPr>
        <w:pStyle w:val="ListNumber"/>
        <w:spacing w:after="0"/>
      </w:pPr>
      <w:r>
        <w:t>Normalize image pixel values to [0,1].</w:t>
      </w:r>
    </w:p>
    <w:p w14:paraId="3D04954B" w14:textId="77777777" w:rsidR="007E10FE" w:rsidRDefault="00F66EF4" w:rsidP="00022456">
      <w:pPr>
        <w:pStyle w:val="ListNumber"/>
        <w:spacing w:after="0"/>
      </w:pPr>
      <w:r>
        <w:t>Convert labels to one-hot encoding format.</w:t>
      </w:r>
    </w:p>
    <w:p w14:paraId="73E036BC" w14:textId="77777777" w:rsidR="007E10FE" w:rsidRDefault="00F66EF4" w:rsidP="00022456">
      <w:pPr>
        <w:pStyle w:val="ListNumber"/>
        <w:spacing w:after="0"/>
      </w:pPr>
      <w:r>
        <w:t>Build CNN model with Conv2D, MaxPooling, Dense, and Dropout layers.</w:t>
      </w:r>
    </w:p>
    <w:p w14:paraId="7BA0B7FD" w14:textId="77777777" w:rsidR="007E10FE" w:rsidRDefault="00F66EF4" w:rsidP="00022456">
      <w:pPr>
        <w:pStyle w:val="ListNumber"/>
        <w:spacing w:after="0"/>
      </w:pPr>
      <w:r>
        <w:lastRenderedPageBreak/>
        <w:t>Compile the model with Adam optimizer and categorical crossentropy loss.</w:t>
      </w:r>
    </w:p>
    <w:p w14:paraId="5FBF621D" w14:textId="77777777" w:rsidR="007E10FE" w:rsidRDefault="00F66EF4" w:rsidP="00022456">
      <w:pPr>
        <w:pStyle w:val="ListNumber"/>
        <w:spacing w:after="0"/>
      </w:pPr>
      <w:r>
        <w:t>Train the model for 15 epochs with validation.</w:t>
      </w:r>
    </w:p>
    <w:p w14:paraId="4C23E074" w14:textId="77777777" w:rsidR="007E10FE" w:rsidRDefault="00F66EF4" w:rsidP="00022456">
      <w:pPr>
        <w:pStyle w:val="ListNumber"/>
        <w:spacing w:after="0"/>
      </w:pPr>
      <w:r>
        <w:t>Evaluate on test set to measure accuracy.</w:t>
      </w:r>
    </w:p>
    <w:p w14:paraId="1766ADE4" w14:textId="77777777" w:rsidR="007E10FE" w:rsidRDefault="00F66EF4" w:rsidP="00022456">
      <w:pPr>
        <w:pStyle w:val="ListNumber"/>
        <w:spacing w:after="0"/>
      </w:pPr>
      <w:r>
        <w:t>Plot accuracy and loss curves to analyze learning behavior.</w:t>
      </w:r>
    </w:p>
    <w:p w14:paraId="5929BEF2" w14:textId="77777777" w:rsidR="007E10FE" w:rsidRDefault="00F66EF4" w:rsidP="00022456">
      <w:pPr>
        <w:pStyle w:val="ListNumber"/>
        <w:spacing w:after="0"/>
      </w:pPr>
      <w:r>
        <w:t>Predict random test images and display results with true and predicted labels.</w:t>
      </w:r>
    </w:p>
    <w:p w14:paraId="318F2FD1" w14:textId="77777777" w:rsidR="007E10FE" w:rsidRDefault="00F66EF4" w:rsidP="00022456">
      <w:pPr>
        <w:pStyle w:val="Heading2"/>
      </w:pPr>
      <w:r>
        <w:t>Conclusion</w:t>
      </w:r>
    </w:p>
    <w:p w14:paraId="5D2A3FF6" w14:textId="77777777" w:rsidR="007E10FE" w:rsidRDefault="00F66EF4" w:rsidP="00022456">
      <w:pPr>
        <w:spacing w:after="0"/>
      </w:pPr>
      <w:r>
        <w:t>A convolutional neural network was implemented for CIFAR-10 image classification. The model achieved good accuracy and demonstrated the ability to distinguish between 10 object categories. Performance analysis using accuracy/loss plots and random predictions confirmed the effectiveness of CNNs for multiclass image classification tasks.</w:t>
      </w:r>
    </w:p>
    <w:sectPr w:rsidR="007E10FE" w:rsidSect="000224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06854">
    <w:abstractNumId w:val="8"/>
  </w:num>
  <w:num w:numId="2" w16cid:durableId="609047903">
    <w:abstractNumId w:val="6"/>
  </w:num>
  <w:num w:numId="3" w16cid:durableId="1022902625">
    <w:abstractNumId w:val="5"/>
  </w:num>
  <w:num w:numId="4" w16cid:durableId="583422034">
    <w:abstractNumId w:val="4"/>
  </w:num>
  <w:num w:numId="5" w16cid:durableId="1719620001">
    <w:abstractNumId w:val="7"/>
  </w:num>
  <w:num w:numId="6" w16cid:durableId="2046904131">
    <w:abstractNumId w:val="3"/>
  </w:num>
  <w:num w:numId="7" w16cid:durableId="35131067">
    <w:abstractNumId w:val="2"/>
  </w:num>
  <w:num w:numId="8" w16cid:durableId="1750039781">
    <w:abstractNumId w:val="1"/>
  </w:num>
  <w:num w:numId="9" w16cid:durableId="46007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456"/>
    <w:rsid w:val="00034616"/>
    <w:rsid w:val="0006063C"/>
    <w:rsid w:val="0015074B"/>
    <w:rsid w:val="0029639D"/>
    <w:rsid w:val="00326F90"/>
    <w:rsid w:val="004D419F"/>
    <w:rsid w:val="00676057"/>
    <w:rsid w:val="007E10FE"/>
    <w:rsid w:val="0088118A"/>
    <w:rsid w:val="00AA1D8D"/>
    <w:rsid w:val="00B47730"/>
    <w:rsid w:val="00CB0664"/>
    <w:rsid w:val="00F66E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9FDE9E"/>
  <w14:defaultImageDpi w14:val="300"/>
  <w15:docId w15:val="{1E748F36-C52C-40F1-8995-49B8A4E6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Aayush Bokde</cp:lastModifiedBy>
  <cp:revision>2</cp:revision>
  <dcterms:created xsi:type="dcterms:W3CDTF">2025-09-28T19:18:00Z</dcterms:created>
  <dcterms:modified xsi:type="dcterms:W3CDTF">2025-09-28T19:18:00Z</dcterms:modified>
  <cp:category/>
</cp:coreProperties>
</file>
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FD8BC2" w14:textId="1ACFAFF6" w:rsidR="00AE4EDD" w:rsidRDefault="00A14755" w:rsidP="00AE4EDD">
      <w:pPr>
        <w:pStyle w:val="Heading1"/>
      </w:pPr>
      <w:r>
        <w:t>Assignment</w:t>
      </w:r>
      <w:r w:rsidR="00C37611">
        <w:t xml:space="preserve"> 1</w:t>
      </w:r>
      <w:r>
        <w:t xml:space="preserve"> – </w:t>
      </w:r>
      <w:r w:rsidR="00AE4EDD" w:rsidRPr="00AE4EDD">
        <w:t>Implementing Feedforward neural networks in Python using Keras and TensorFlow</w:t>
      </w:r>
    </w:p>
    <w:p w14:paraId="71C9EC1C" w14:textId="3C6D525D" w:rsidR="00B42ED8" w:rsidRDefault="00A14755" w:rsidP="00AE4EDD">
      <w:proofErr w:type="gramStart"/>
      <w:r>
        <w:t>Name :</w:t>
      </w:r>
      <w:proofErr w:type="gramEnd"/>
      <w:r>
        <w:t xml:space="preserve"> Aayush Bokde</w:t>
      </w:r>
    </w:p>
    <w:p w14:paraId="6A73F5A4" w14:textId="7B2870C5" w:rsidR="00B42ED8" w:rsidRDefault="00A14755">
      <w:r>
        <w:t xml:space="preserve">Roll No: </w:t>
      </w:r>
      <w:r w:rsidR="004A0316">
        <w:t>382016</w:t>
      </w:r>
    </w:p>
    <w:p w14:paraId="7DA37E00" w14:textId="6DC1A900" w:rsidR="00B42ED8" w:rsidRDefault="00A14755">
      <w:r>
        <w:t xml:space="preserve">PRN: </w:t>
      </w:r>
      <w:r w:rsidR="004A0316">
        <w:t>22310316</w:t>
      </w:r>
    </w:p>
    <w:p w14:paraId="0425B5A6" w14:textId="77777777" w:rsidR="00B42ED8" w:rsidRDefault="00A14755">
      <w:pPr>
        <w:pStyle w:val="Heading2"/>
      </w:pPr>
      <w:r>
        <w:t>Problem Statement</w:t>
      </w:r>
    </w:p>
    <w:p w14:paraId="35B6474B" w14:textId="77777777" w:rsidR="00B42ED8" w:rsidRDefault="00A14755">
      <w:r>
        <w:t>Implement a feedforward neural network in Python using Keras and TensorFlow to classify wine samples into three categories based on their chemical features.</w:t>
      </w:r>
    </w:p>
    <w:p w14:paraId="2CD9E59C" w14:textId="77777777" w:rsidR="00B42ED8" w:rsidRDefault="00A14755">
      <w:pPr>
        <w:pStyle w:val="Heading2"/>
      </w:pPr>
      <w:r>
        <w:t>Objectives</w:t>
      </w:r>
    </w:p>
    <w:p w14:paraId="3E4A5196" w14:textId="77777777" w:rsidR="00B42ED8" w:rsidRDefault="00A14755">
      <w:pPr>
        <w:pStyle w:val="ListBullet"/>
      </w:pPr>
      <w:r>
        <w:t>To understand feedforward neural networks (FNNs) and their architecture.</w:t>
      </w:r>
    </w:p>
    <w:p w14:paraId="4428BF02" w14:textId="77777777" w:rsidR="00B42ED8" w:rsidRDefault="00A14755">
      <w:pPr>
        <w:pStyle w:val="ListBullet"/>
      </w:pPr>
      <w:r>
        <w:t>To preprocess the Wine dataset using scaling and one-hot encoding.</w:t>
      </w:r>
    </w:p>
    <w:p w14:paraId="6A348F8F" w14:textId="77777777" w:rsidR="00B42ED8" w:rsidRDefault="00A14755">
      <w:pPr>
        <w:pStyle w:val="ListBullet"/>
      </w:pPr>
      <w:r>
        <w:t>To build, compile, and train a neural network with Keras and TensorFlow.</w:t>
      </w:r>
    </w:p>
    <w:p w14:paraId="7D744700" w14:textId="77777777" w:rsidR="00B42ED8" w:rsidRDefault="00A14755">
      <w:pPr>
        <w:pStyle w:val="ListBullet"/>
      </w:pPr>
      <w:r>
        <w:t>To evaluate performance using test accuracy and confusion matrix.</w:t>
      </w:r>
    </w:p>
    <w:p w14:paraId="70D4B3F9" w14:textId="77777777" w:rsidR="00B42ED8" w:rsidRDefault="00A14755">
      <w:pPr>
        <w:pStyle w:val="ListBullet"/>
      </w:pPr>
      <w:r>
        <w:t>To visualize model training with accuracy and loss plots.</w:t>
      </w:r>
    </w:p>
    <w:p w14:paraId="2B0943BB" w14:textId="77777777" w:rsidR="00B42ED8" w:rsidRDefault="00A14755">
      <w:pPr>
        <w:pStyle w:val="Heading2"/>
      </w:pPr>
      <w:r>
        <w:t>Requirements</w:t>
      </w:r>
    </w:p>
    <w:p w14:paraId="1D78228B" w14:textId="77777777" w:rsidR="00B42ED8" w:rsidRDefault="00A14755">
      <w:r>
        <w:t>Operating System: Windows/Linux/MacOS</w:t>
      </w:r>
    </w:p>
    <w:p w14:paraId="24D1FE86" w14:textId="77777777" w:rsidR="00B42ED8" w:rsidRDefault="00A14755">
      <w:r>
        <w:t>Python Version: 3.x</w:t>
      </w:r>
    </w:p>
    <w:p w14:paraId="271E0DDC" w14:textId="77777777" w:rsidR="00B42ED8" w:rsidRDefault="00A14755">
      <w:r>
        <w:t>Tools: Jupyter Notebook / Anaconda / Google Colab</w:t>
      </w:r>
    </w:p>
    <w:p w14:paraId="470666B8" w14:textId="77777777" w:rsidR="00B42ED8" w:rsidRDefault="00A14755">
      <w:r>
        <w:t>Libraries Used:</w:t>
      </w:r>
    </w:p>
    <w:p w14:paraId="5B9F8AB7" w14:textId="77777777" w:rsidR="00B42ED8" w:rsidRDefault="00A14755">
      <w:pPr>
        <w:pStyle w:val="ListBullet"/>
      </w:pPr>
      <w:r>
        <w:t>TensorFlow, Keras</w:t>
      </w:r>
    </w:p>
    <w:p w14:paraId="12998193" w14:textId="77777777" w:rsidR="00B42ED8" w:rsidRDefault="00A14755">
      <w:pPr>
        <w:pStyle w:val="ListBullet"/>
      </w:pPr>
      <w:r>
        <w:t>NumPy</w:t>
      </w:r>
    </w:p>
    <w:p w14:paraId="260C97E1" w14:textId="77777777" w:rsidR="00B42ED8" w:rsidRDefault="00A14755">
      <w:pPr>
        <w:pStyle w:val="ListBullet"/>
      </w:pPr>
      <w:r>
        <w:t>Matplotlib</w:t>
      </w:r>
    </w:p>
    <w:p w14:paraId="4C2B6469" w14:textId="77777777" w:rsidR="00B42ED8" w:rsidRDefault="00A14755">
      <w:pPr>
        <w:pStyle w:val="ListBullet"/>
      </w:pPr>
      <w:r>
        <w:t>Scikit-Learn</w:t>
      </w:r>
    </w:p>
    <w:p w14:paraId="37B7E989" w14:textId="77777777" w:rsidR="00B42ED8" w:rsidRDefault="00A14755">
      <w:pPr>
        <w:pStyle w:val="Heading2"/>
      </w:pPr>
      <w:r>
        <w:t>Theory</w:t>
      </w:r>
    </w:p>
    <w:p w14:paraId="2586FAFF" w14:textId="77777777" w:rsidR="00B42ED8" w:rsidRDefault="00A14755">
      <w:r>
        <w:t>A feedforward neural network (FNN) is a supervised learning algorithm where information flows in one direction—from input to output—without loops or cycles.</w:t>
      </w:r>
      <w:r>
        <w:br/>
      </w:r>
      <w:r>
        <w:br/>
        <w:t>Input Layer: Accepts the input data (13 wine features).</w:t>
      </w:r>
      <w:r>
        <w:br/>
        <w:t>Hidden Layers: Perform transformations using weights, biases, and activation functions (ReLU).</w:t>
      </w:r>
      <w:r>
        <w:br/>
        <w:t>Output Layer: Uses Softmax activation for multiclass classification (3 classes of wine).</w:t>
      </w:r>
      <w:r>
        <w:br/>
        <w:t>Backpropagation: Adjusts weights by propagating error backward to optimize performance.</w:t>
      </w:r>
    </w:p>
    <w:p w14:paraId="4657D464" w14:textId="77777777" w:rsidR="00B42ED8" w:rsidRDefault="00A14755">
      <w:pPr>
        <w:pStyle w:val="Heading2"/>
      </w:pPr>
      <w:r>
        <w:t>Methodology</w:t>
      </w:r>
    </w:p>
    <w:p w14:paraId="327BCC4E" w14:textId="77777777" w:rsidR="00B42ED8" w:rsidRDefault="00A14755">
      <w:pPr>
        <w:pStyle w:val="ListNumber"/>
      </w:pPr>
      <w:r>
        <w:t>Data Acquisition: The Wine dataset from Scikit-Learn is used, containing 178 samples with 13 features and 3 classes.</w:t>
      </w:r>
    </w:p>
    <w:p w14:paraId="5259AD38" w14:textId="77777777" w:rsidR="00B42ED8" w:rsidRDefault="00A14755">
      <w:pPr>
        <w:pStyle w:val="ListNumber"/>
      </w:pPr>
      <w:r>
        <w:t>Data Preparation: Features are scaled using StandardScaler and labels are converted into one-hot encoded format. The dataset is split into 80% training and 20% testing.</w:t>
      </w:r>
    </w:p>
    <w:p w14:paraId="555711DD" w14:textId="77777777" w:rsidR="00B42ED8" w:rsidRDefault="00A14755">
      <w:pPr>
        <w:pStyle w:val="ListNumber"/>
      </w:pPr>
      <w:r>
        <w:lastRenderedPageBreak/>
        <w:t>Model Architecture: Input layer with 13 neurons, hidden layers with 32 and 16 neurons (ReLU activation), and output layer with 3 neurons (Softmax activation).</w:t>
      </w:r>
    </w:p>
    <w:p w14:paraId="085520EF" w14:textId="5EB86F79" w:rsidR="00B42ED8" w:rsidRDefault="00A14755">
      <w:pPr>
        <w:pStyle w:val="ListNumber"/>
      </w:pPr>
      <w:r>
        <w:t>Model Compilation: Optimizer = Adam, Loss Function = Categorical Crossentropy, Metric = Accuracy.</w:t>
      </w:r>
    </w:p>
    <w:p w14:paraId="44DD158A" w14:textId="4CB039B1" w:rsidR="00B42ED8" w:rsidRDefault="00A14755">
      <w:pPr>
        <w:pStyle w:val="ListNumber"/>
      </w:pPr>
      <w:r>
        <w:t>Model Training: Trained for 50 epochs with batch size of 8 and validation data.</w:t>
      </w:r>
    </w:p>
    <w:p w14:paraId="7090291E" w14:textId="01E2D524" w:rsidR="00B42ED8" w:rsidRDefault="00A14755">
      <w:pPr>
        <w:pStyle w:val="ListNumber"/>
      </w:pPr>
      <w:r>
        <w:t>Model Evaluation: Test accuracy measured, sample predictions demonstrated.</w:t>
      </w:r>
    </w:p>
    <w:p w14:paraId="658669DE" w14:textId="4CF2E105" w:rsidR="00B42ED8" w:rsidRDefault="00A14755">
      <w:pPr>
        <w:pStyle w:val="ListNumber"/>
      </w:pPr>
      <w:r>
        <w:t>Performance Analysis: Accuracy/Loss curves plotted, confusion matrix generated.</w:t>
      </w:r>
    </w:p>
    <w:p w14:paraId="70986128" w14:textId="2246196A" w:rsidR="00B42ED8" w:rsidRDefault="00A14755">
      <w:pPr>
        <w:pStyle w:val="Heading2"/>
      </w:pPr>
      <w:r>
        <w:t>Graphs and Visualizations</w:t>
      </w:r>
    </w:p>
    <w:p w14:paraId="030AAB2D" w14:textId="171C4CF3" w:rsidR="004A0316" w:rsidRDefault="00A14755" w:rsidP="004A0316">
      <w:pPr>
        <w:pStyle w:val="ListParagraph"/>
        <w:numPr>
          <w:ilvl w:val="0"/>
          <w:numId w:val="12"/>
        </w:numPr>
      </w:pPr>
      <w:r>
        <w:t>Accuracy vs. Epochs: Training and validation accuracy plotted to observe learning progress.</w:t>
      </w:r>
      <w:r>
        <w:br/>
      </w:r>
      <w:r w:rsidR="004A0316" w:rsidRPr="004A0316">
        <w:rPr>
          <w:noProof/>
        </w:rPr>
        <w:drawing>
          <wp:inline distT="0" distB="0" distL="0" distR="0" wp14:anchorId="7B8E5FA3" wp14:editId="58388D64">
            <wp:extent cx="4184073" cy="3313275"/>
            <wp:effectExtent l="0" t="0" r="6985" b="1905"/>
            <wp:docPr id="14270332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03327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94961" cy="332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0BDDBFF3" w14:textId="77777777" w:rsidR="00A14755" w:rsidRDefault="00A14755" w:rsidP="00A14755">
      <w:pPr>
        <w:pStyle w:val="ListParagraph"/>
      </w:pPr>
    </w:p>
    <w:p w14:paraId="28411EB9" w14:textId="69757895" w:rsidR="004A0316" w:rsidRDefault="00A14755" w:rsidP="004A0316">
      <w:pPr>
        <w:pStyle w:val="ListParagraph"/>
        <w:numPr>
          <w:ilvl w:val="0"/>
          <w:numId w:val="12"/>
        </w:numPr>
      </w:pPr>
      <w:r>
        <w:t>Loss vs. Epochs: Training and validation loss curves plotted to check convergence and overfitting.</w:t>
      </w:r>
    </w:p>
    <w:p w14:paraId="76424F8C" w14:textId="27F72E03" w:rsidR="004A0316" w:rsidRDefault="004A0316" w:rsidP="004A0316">
      <w:pPr>
        <w:pStyle w:val="ListParagraph"/>
      </w:pPr>
    </w:p>
    <w:p w14:paraId="0B77DA7B" w14:textId="082316E6" w:rsidR="004A0316" w:rsidRDefault="00A14755" w:rsidP="004A0316">
      <w:pPr>
        <w:pStyle w:val="ListParagraph"/>
      </w:pPr>
      <w:r w:rsidRPr="004A0316">
        <w:rPr>
          <w:noProof/>
        </w:rPr>
        <w:drawing>
          <wp:anchor distT="0" distB="0" distL="114300" distR="114300" simplePos="0" relativeHeight="251658240" behindDoc="0" locked="0" layoutInCell="1" allowOverlap="1" wp14:anchorId="254A161A" wp14:editId="09106E79">
            <wp:simplePos x="0" y="0"/>
            <wp:positionH relativeFrom="column">
              <wp:posOffset>864293</wp:posOffset>
            </wp:positionH>
            <wp:positionV relativeFrom="paragraph">
              <wp:posOffset>9525</wp:posOffset>
            </wp:positionV>
            <wp:extent cx="3756025" cy="2995930"/>
            <wp:effectExtent l="0" t="0" r="0" b="0"/>
            <wp:wrapSquare wrapText="bothSides"/>
            <wp:docPr id="6484446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44465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6025" cy="2995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F95AD5" w14:textId="687B0346" w:rsidR="004A0316" w:rsidRDefault="004A0316" w:rsidP="004A0316">
      <w:pPr>
        <w:ind w:left="360"/>
      </w:pPr>
    </w:p>
    <w:p w14:paraId="500A19F0" w14:textId="70B919E3" w:rsidR="004A0316" w:rsidRDefault="004A0316" w:rsidP="004A0316">
      <w:pPr>
        <w:ind w:left="360"/>
      </w:pPr>
    </w:p>
    <w:p w14:paraId="307FB1B4" w14:textId="6E885344" w:rsidR="004A0316" w:rsidRDefault="004A0316" w:rsidP="004A0316">
      <w:pPr>
        <w:ind w:left="360"/>
      </w:pPr>
    </w:p>
    <w:p w14:paraId="4A9D6B4E" w14:textId="77777777" w:rsidR="004A0316" w:rsidRDefault="004A0316" w:rsidP="004A0316">
      <w:pPr>
        <w:ind w:left="360"/>
      </w:pPr>
    </w:p>
    <w:p w14:paraId="3900A14E" w14:textId="77777777" w:rsidR="004A0316" w:rsidRDefault="004A0316" w:rsidP="004A0316">
      <w:pPr>
        <w:ind w:left="360"/>
      </w:pPr>
    </w:p>
    <w:p w14:paraId="6FF1AE37" w14:textId="77777777" w:rsidR="004A0316" w:rsidRDefault="004A0316" w:rsidP="004A0316">
      <w:pPr>
        <w:ind w:left="360"/>
      </w:pPr>
    </w:p>
    <w:p w14:paraId="5267665B" w14:textId="77777777" w:rsidR="004A0316" w:rsidRDefault="004A0316" w:rsidP="004A0316">
      <w:pPr>
        <w:ind w:left="360"/>
      </w:pPr>
    </w:p>
    <w:p w14:paraId="30C464EC" w14:textId="77777777" w:rsidR="00A14755" w:rsidRDefault="00A14755" w:rsidP="004A0316">
      <w:pPr>
        <w:ind w:left="360"/>
      </w:pPr>
    </w:p>
    <w:p w14:paraId="73213B7C" w14:textId="77777777" w:rsidR="00A14755" w:rsidRDefault="00A14755" w:rsidP="004A0316">
      <w:pPr>
        <w:ind w:left="360"/>
      </w:pPr>
    </w:p>
    <w:p w14:paraId="18FD7572" w14:textId="77777777" w:rsidR="00A14755" w:rsidRDefault="00A14755" w:rsidP="004A0316">
      <w:pPr>
        <w:ind w:left="360"/>
      </w:pPr>
    </w:p>
    <w:p w14:paraId="6A26A098" w14:textId="77777777" w:rsidR="00A14755" w:rsidRDefault="00A14755" w:rsidP="004A0316">
      <w:pPr>
        <w:ind w:left="360"/>
      </w:pPr>
    </w:p>
    <w:p w14:paraId="5465EB3F" w14:textId="02FA70AF" w:rsidR="00A14755" w:rsidRDefault="00A14755" w:rsidP="00A14755">
      <w:pPr>
        <w:pStyle w:val="ListParagraph"/>
        <w:numPr>
          <w:ilvl w:val="0"/>
          <w:numId w:val="12"/>
        </w:numPr>
      </w:pPr>
      <w:r>
        <w:t>Confusion Matrix: Shows classification results for the 3 wine classes.</w:t>
      </w:r>
      <w:r w:rsidRPr="004A0316">
        <w:rPr>
          <w:noProof/>
        </w:rPr>
        <w:drawing>
          <wp:anchor distT="0" distB="0" distL="114300" distR="114300" simplePos="0" relativeHeight="251659264" behindDoc="0" locked="0" layoutInCell="1" allowOverlap="1" wp14:anchorId="294A6306" wp14:editId="6BE8540B">
            <wp:simplePos x="0" y="0"/>
            <wp:positionH relativeFrom="column">
              <wp:posOffset>-228600</wp:posOffset>
            </wp:positionH>
            <wp:positionV relativeFrom="paragraph">
              <wp:posOffset>346075</wp:posOffset>
            </wp:positionV>
            <wp:extent cx="5344271" cy="4505954"/>
            <wp:effectExtent l="0" t="0" r="8890" b="9525"/>
            <wp:wrapSquare wrapText="bothSides"/>
            <wp:docPr id="13934195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4195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45059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211D7D" w14:textId="77777777" w:rsidR="00A14755" w:rsidRDefault="00A14755">
      <w:pPr>
        <w:pStyle w:val="Heading2"/>
      </w:pPr>
    </w:p>
    <w:p w14:paraId="275C50E1" w14:textId="77777777" w:rsidR="00A14755" w:rsidRDefault="00A14755">
      <w:pPr>
        <w:pStyle w:val="Heading2"/>
      </w:pPr>
    </w:p>
    <w:p w14:paraId="21D10B71" w14:textId="77777777" w:rsidR="00A14755" w:rsidRDefault="00A14755">
      <w:pPr>
        <w:pStyle w:val="Heading2"/>
      </w:pPr>
    </w:p>
    <w:p w14:paraId="74C6ABF8" w14:textId="77777777" w:rsidR="00A14755" w:rsidRDefault="00A14755">
      <w:pPr>
        <w:pStyle w:val="Heading2"/>
      </w:pPr>
    </w:p>
    <w:p w14:paraId="5BA6E9F2" w14:textId="77777777" w:rsidR="00A14755" w:rsidRDefault="00A14755">
      <w:pPr>
        <w:pStyle w:val="Heading2"/>
      </w:pPr>
    </w:p>
    <w:p w14:paraId="5169295B" w14:textId="77777777" w:rsidR="00A14755" w:rsidRDefault="00A14755">
      <w:pPr>
        <w:pStyle w:val="Heading2"/>
      </w:pPr>
    </w:p>
    <w:p w14:paraId="0A7C4A2B" w14:textId="77777777" w:rsidR="00A14755" w:rsidRDefault="00A14755">
      <w:pPr>
        <w:pStyle w:val="Heading2"/>
      </w:pPr>
    </w:p>
    <w:p w14:paraId="7AE0D117" w14:textId="77777777" w:rsidR="00A14755" w:rsidRDefault="00A14755">
      <w:pPr>
        <w:pStyle w:val="Heading2"/>
      </w:pPr>
    </w:p>
    <w:p w14:paraId="433235A2" w14:textId="77777777" w:rsidR="00A14755" w:rsidRDefault="00A14755">
      <w:pPr>
        <w:pStyle w:val="Heading2"/>
      </w:pPr>
    </w:p>
    <w:p w14:paraId="57ABC396" w14:textId="77777777" w:rsidR="00A14755" w:rsidRDefault="00A14755">
      <w:pPr>
        <w:pStyle w:val="Heading2"/>
      </w:pPr>
    </w:p>
    <w:p w14:paraId="6D58BE85" w14:textId="77777777" w:rsidR="00A14755" w:rsidRDefault="00A14755">
      <w:pPr>
        <w:pStyle w:val="Heading2"/>
      </w:pPr>
    </w:p>
    <w:p w14:paraId="3BAD8415" w14:textId="77777777" w:rsidR="00A14755" w:rsidRDefault="00A14755">
      <w:pPr>
        <w:pStyle w:val="Heading2"/>
      </w:pPr>
    </w:p>
    <w:p w14:paraId="4056C154" w14:textId="77777777" w:rsidR="00A14755" w:rsidRDefault="00A14755">
      <w:pPr>
        <w:pStyle w:val="Heading2"/>
      </w:pPr>
    </w:p>
    <w:p w14:paraId="07639FE0" w14:textId="0AB0EBE7" w:rsidR="00B42ED8" w:rsidRDefault="00A14755">
      <w:pPr>
        <w:pStyle w:val="Heading2"/>
      </w:pPr>
      <w:r>
        <w:t>Advantages</w:t>
      </w:r>
    </w:p>
    <w:p w14:paraId="13F90515" w14:textId="44948D43" w:rsidR="00B42ED8" w:rsidRDefault="00A14755">
      <w:pPr>
        <w:pStyle w:val="ListBullet"/>
      </w:pPr>
      <w:r>
        <w:t>Captures non-linear relationships in data.</w:t>
      </w:r>
    </w:p>
    <w:p w14:paraId="5344ACA7" w14:textId="77777777" w:rsidR="00B42ED8" w:rsidRDefault="00A14755">
      <w:pPr>
        <w:pStyle w:val="ListBullet"/>
      </w:pPr>
      <w:r>
        <w:t>Achieves high accuracy on structured datasets.</w:t>
      </w:r>
    </w:p>
    <w:p w14:paraId="0CA05B16" w14:textId="77777777" w:rsidR="00B42ED8" w:rsidRDefault="00A14755">
      <w:pPr>
        <w:pStyle w:val="ListBullet"/>
      </w:pPr>
      <w:r>
        <w:t>Provides interpretability through confusion matrix and plots.</w:t>
      </w:r>
    </w:p>
    <w:p w14:paraId="7ED31B5A" w14:textId="77777777" w:rsidR="00B42ED8" w:rsidRDefault="00A14755">
      <w:pPr>
        <w:pStyle w:val="Heading2"/>
      </w:pPr>
      <w:r>
        <w:t>Limitations</w:t>
      </w:r>
    </w:p>
    <w:p w14:paraId="03CD4D07" w14:textId="77777777" w:rsidR="00B42ED8" w:rsidRDefault="00A14755">
      <w:pPr>
        <w:pStyle w:val="ListBullet"/>
      </w:pPr>
      <w:r>
        <w:t>Sensitive to hyperparameter tuning (epochs, layers, learning rate).</w:t>
      </w:r>
    </w:p>
    <w:p w14:paraId="7610A66F" w14:textId="77777777" w:rsidR="00B42ED8" w:rsidRDefault="00A14755">
      <w:pPr>
        <w:pStyle w:val="ListBullet"/>
      </w:pPr>
      <w:r>
        <w:t>Risk of overfitting on small datasets.</w:t>
      </w:r>
    </w:p>
    <w:p w14:paraId="77CDE68F" w14:textId="77777777" w:rsidR="00B42ED8" w:rsidRDefault="00A14755">
      <w:pPr>
        <w:pStyle w:val="ListBullet"/>
      </w:pPr>
      <w:r>
        <w:t>Training deeper networks may increase computation time.</w:t>
      </w:r>
    </w:p>
    <w:p w14:paraId="3112EE11" w14:textId="77777777" w:rsidR="00B42ED8" w:rsidRDefault="00A14755">
      <w:pPr>
        <w:pStyle w:val="Heading2"/>
      </w:pPr>
      <w:r>
        <w:t>Applications</w:t>
      </w:r>
    </w:p>
    <w:p w14:paraId="3E43CE3A" w14:textId="77777777" w:rsidR="00B42ED8" w:rsidRDefault="00A14755">
      <w:pPr>
        <w:pStyle w:val="ListBullet"/>
      </w:pPr>
      <w:r>
        <w:t>Food Quality Control – classification of wine or beverages.</w:t>
      </w:r>
    </w:p>
    <w:p w14:paraId="4A4B6EEC" w14:textId="77777777" w:rsidR="00B42ED8" w:rsidRDefault="00A14755">
      <w:pPr>
        <w:pStyle w:val="ListBullet"/>
      </w:pPr>
      <w:r>
        <w:t>Healthcare – disease detection/classification.</w:t>
      </w:r>
    </w:p>
    <w:p w14:paraId="4AEB2422" w14:textId="77777777" w:rsidR="00B42ED8" w:rsidRDefault="00A14755">
      <w:pPr>
        <w:pStyle w:val="ListBullet"/>
      </w:pPr>
      <w:r>
        <w:t>Finance – fraud detection and risk analysis.</w:t>
      </w:r>
    </w:p>
    <w:p w14:paraId="39D6025F" w14:textId="77777777" w:rsidR="00B42ED8" w:rsidRDefault="00A14755">
      <w:pPr>
        <w:pStyle w:val="ListBullet"/>
      </w:pPr>
      <w:r>
        <w:t>Agriculture – crop or soil classification.</w:t>
      </w:r>
    </w:p>
    <w:p w14:paraId="6225BE11" w14:textId="77777777" w:rsidR="00B42ED8" w:rsidRDefault="00A14755">
      <w:pPr>
        <w:pStyle w:val="Heading2"/>
      </w:pPr>
      <w:r>
        <w:t>Working / Algorithm</w:t>
      </w:r>
    </w:p>
    <w:p w14:paraId="5CF97DEC" w14:textId="77777777" w:rsidR="00B42ED8" w:rsidRDefault="00A14755">
      <w:pPr>
        <w:pStyle w:val="ListNumber"/>
      </w:pPr>
      <w:r>
        <w:t>Import required libraries.</w:t>
      </w:r>
    </w:p>
    <w:p w14:paraId="6A60A837" w14:textId="77777777" w:rsidR="00B42ED8" w:rsidRDefault="00A14755">
      <w:pPr>
        <w:pStyle w:val="ListNumber"/>
      </w:pPr>
      <w:r>
        <w:t>Load Wine dataset using Scikit-Learn.</w:t>
      </w:r>
    </w:p>
    <w:p w14:paraId="19222BE3" w14:textId="77777777" w:rsidR="00B42ED8" w:rsidRDefault="00A14755">
      <w:pPr>
        <w:pStyle w:val="ListNumber"/>
      </w:pPr>
      <w:r>
        <w:t>Preprocess features (scaling, one-hot encoding).</w:t>
      </w:r>
    </w:p>
    <w:p w14:paraId="4EFA5824" w14:textId="77777777" w:rsidR="00B42ED8" w:rsidRDefault="00A14755">
      <w:pPr>
        <w:pStyle w:val="ListNumber"/>
      </w:pPr>
      <w:r>
        <w:lastRenderedPageBreak/>
        <w:t>Split dataset into training and testing sets.</w:t>
      </w:r>
    </w:p>
    <w:p w14:paraId="75142B27" w14:textId="77777777" w:rsidR="00B42ED8" w:rsidRDefault="00A14755">
      <w:pPr>
        <w:pStyle w:val="ListNumber"/>
      </w:pPr>
      <w:r>
        <w:t>Build Sequential model with Dense layers.</w:t>
      </w:r>
    </w:p>
    <w:p w14:paraId="21C85B59" w14:textId="77777777" w:rsidR="00B42ED8" w:rsidRDefault="00A14755">
      <w:pPr>
        <w:pStyle w:val="ListNumber"/>
      </w:pPr>
      <w:r>
        <w:t>Compile model with optimizer, loss, and metrics.</w:t>
      </w:r>
    </w:p>
    <w:p w14:paraId="1E6539A1" w14:textId="77777777" w:rsidR="00B42ED8" w:rsidRDefault="00A14755">
      <w:pPr>
        <w:pStyle w:val="ListNumber"/>
      </w:pPr>
      <w:r>
        <w:t>Train model for 50 epochs with validation.</w:t>
      </w:r>
    </w:p>
    <w:p w14:paraId="2C60963A" w14:textId="77777777" w:rsidR="00B42ED8" w:rsidRDefault="00A14755">
      <w:pPr>
        <w:pStyle w:val="ListNumber"/>
      </w:pPr>
      <w:r>
        <w:t>Evaluate model on test set and print accuracy.</w:t>
      </w:r>
    </w:p>
    <w:p w14:paraId="10700684" w14:textId="77777777" w:rsidR="00B42ED8" w:rsidRDefault="00A14755">
      <w:pPr>
        <w:pStyle w:val="ListNumber"/>
      </w:pPr>
      <w:r>
        <w:t>Make predictions on sample data.</w:t>
      </w:r>
    </w:p>
    <w:p w14:paraId="34B6A875" w14:textId="77777777" w:rsidR="00B42ED8" w:rsidRDefault="00A14755">
      <w:pPr>
        <w:pStyle w:val="ListNumber"/>
      </w:pPr>
      <w:r>
        <w:t>Plot accuracy/loss graphs and confusion matrix.</w:t>
      </w:r>
    </w:p>
    <w:p w14:paraId="5E695450" w14:textId="77777777" w:rsidR="00B42ED8" w:rsidRDefault="00A14755">
      <w:pPr>
        <w:pStyle w:val="Heading2"/>
      </w:pPr>
      <w:r>
        <w:t>Conclusion</w:t>
      </w:r>
    </w:p>
    <w:p w14:paraId="09D469AB" w14:textId="77777777" w:rsidR="00B42ED8" w:rsidRDefault="00A14755">
      <w:r>
        <w:t>The feedforward neural network was successfully implemented to classify wines into three categories. The model achieved strong accuracy on the test dataset and provided insights through accuracy/loss plots and confusion matrix visualization. This demonstrates the effectiveness of FNNs for multiclass classification tasks.</w:t>
      </w:r>
    </w:p>
    <w:sectPr w:rsidR="00B42ED8" w:rsidSect="004A03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5D44AA4"/>
    <w:multiLevelType w:val="hybridMultilevel"/>
    <w:tmpl w:val="5CE674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777DC1"/>
    <w:multiLevelType w:val="hybridMultilevel"/>
    <w:tmpl w:val="59DE2E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BE64B4"/>
    <w:multiLevelType w:val="hybridMultilevel"/>
    <w:tmpl w:val="B40EEE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707403">
    <w:abstractNumId w:val="8"/>
  </w:num>
  <w:num w:numId="2" w16cid:durableId="1012487309">
    <w:abstractNumId w:val="6"/>
  </w:num>
  <w:num w:numId="3" w16cid:durableId="875889704">
    <w:abstractNumId w:val="5"/>
  </w:num>
  <w:num w:numId="4" w16cid:durableId="602499127">
    <w:abstractNumId w:val="4"/>
  </w:num>
  <w:num w:numId="5" w16cid:durableId="284965574">
    <w:abstractNumId w:val="7"/>
  </w:num>
  <w:num w:numId="6" w16cid:durableId="371879539">
    <w:abstractNumId w:val="3"/>
  </w:num>
  <w:num w:numId="7" w16cid:durableId="1188298886">
    <w:abstractNumId w:val="2"/>
  </w:num>
  <w:num w:numId="8" w16cid:durableId="1228808998">
    <w:abstractNumId w:val="1"/>
  </w:num>
  <w:num w:numId="9" w16cid:durableId="1860268270">
    <w:abstractNumId w:val="0"/>
  </w:num>
  <w:num w:numId="10" w16cid:durableId="892035011">
    <w:abstractNumId w:val="9"/>
  </w:num>
  <w:num w:numId="11" w16cid:durableId="903376971">
    <w:abstractNumId w:val="10"/>
  </w:num>
  <w:num w:numId="12" w16cid:durableId="185283423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4A0316"/>
    <w:rsid w:val="004D419F"/>
    <w:rsid w:val="00596B00"/>
    <w:rsid w:val="007B60AF"/>
    <w:rsid w:val="00A14755"/>
    <w:rsid w:val="00AA1D8D"/>
    <w:rsid w:val="00AE4EDD"/>
    <w:rsid w:val="00B42ED8"/>
    <w:rsid w:val="00B47730"/>
    <w:rsid w:val="00C37611"/>
    <w:rsid w:val="00CB0664"/>
    <w:rsid w:val="00D81AF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96B31FB"/>
  <w14:defaultImageDpi w14:val="300"/>
  <w15:docId w15:val="{1E748F36-C52C-40F1-8995-49B8A4E68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563</Words>
  <Characters>3213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3769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Aayush Bokde</cp:lastModifiedBy>
  <cp:revision>5</cp:revision>
  <dcterms:created xsi:type="dcterms:W3CDTF">2025-09-28T19:04:00Z</dcterms:created>
  <dcterms:modified xsi:type="dcterms:W3CDTF">2025-09-28T19:19:00Z</dcterms:modified>
  <cp:category/>
</cp:coreProperties>
</file>
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16DF8" w14:textId="729D5A40" w:rsidR="001B3F75" w:rsidRDefault="00631585">
      <w:pPr>
        <w:pStyle w:val="Heading1"/>
      </w:pPr>
      <w:r>
        <w:t xml:space="preserve">Assignment 5 – </w:t>
      </w:r>
      <w:r w:rsidRPr="00631585">
        <w:t>Text identification using OpenCV, Tesseract (OCR) and deep neural network</w:t>
      </w:r>
    </w:p>
    <w:p w14:paraId="165490A6" w14:textId="77777777" w:rsidR="001B3F75" w:rsidRDefault="00631585">
      <w:r>
        <w:t>Name : Aayush Bokde</w:t>
      </w:r>
    </w:p>
    <w:p w14:paraId="453DE3B5" w14:textId="77777777" w:rsidR="001B3F75" w:rsidRDefault="00631585">
      <w:r>
        <w:t>Roll No: 382016</w:t>
      </w:r>
    </w:p>
    <w:p w14:paraId="72556174" w14:textId="77777777" w:rsidR="001B3F75" w:rsidRDefault="00631585">
      <w:r>
        <w:t>PRN: 22310316</w:t>
      </w:r>
    </w:p>
    <w:p w14:paraId="5088A304" w14:textId="77777777" w:rsidR="001B3F75" w:rsidRDefault="00631585">
      <w:pPr>
        <w:pStyle w:val="Heading2"/>
      </w:pPr>
      <w:r>
        <w:t>Problem Statement</w:t>
      </w:r>
    </w:p>
    <w:p w14:paraId="24E29E4E" w14:textId="77777777" w:rsidR="001B3F75" w:rsidRDefault="00631585">
      <w:r>
        <w:t>Implement an Optical Character Recognition (OCR) system in Python using OpenCV and Tesseract to extract text from images.</w:t>
      </w:r>
    </w:p>
    <w:p w14:paraId="24DFE59D" w14:textId="77777777" w:rsidR="001B3F75" w:rsidRDefault="00631585">
      <w:pPr>
        <w:pStyle w:val="Heading2"/>
      </w:pPr>
      <w:r>
        <w:t>Objectives</w:t>
      </w:r>
    </w:p>
    <w:p w14:paraId="3C787241" w14:textId="77777777" w:rsidR="001B3F75" w:rsidRDefault="00631585">
      <w:pPr>
        <w:pStyle w:val="ListBullet"/>
      </w:pPr>
      <w:r>
        <w:t>To understand the working of OCR using Tesseract.</w:t>
      </w:r>
    </w:p>
    <w:p w14:paraId="73C4069F" w14:textId="77777777" w:rsidR="001B3F75" w:rsidRDefault="00631585">
      <w:pPr>
        <w:pStyle w:val="ListBullet"/>
      </w:pPr>
      <w:r>
        <w:t>To preprocess images for improved text detection.</w:t>
      </w:r>
    </w:p>
    <w:p w14:paraId="423EE7E4" w14:textId="77777777" w:rsidR="001B3F75" w:rsidRDefault="00631585">
      <w:pPr>
        <w:pStyle w:val="ListBullet"/>
      </w:pPr>
      <w:r>
        <w:t>To implement text recognition from images using OpenCV and Pytesseract.</w:t>
      </w:r>
    </w:p>
    <w:p w14:paraId="0252DF7D" w14:textId="77777777" w:rsidR="001B3F75" w:rsidRDefault="00631585">
      <w:pPr>
        <w:pStyle w:val="ListBullet"/>
      </w:pPr>
      <w:r>
        <w:t>To evaluate OCR accuracy on sample images.</w:t>
      </w:r>
    </w:p>
    <w:p w14:paraId="405460BA" w14:textId="77777777" w:rsidR="001B3F75" w:rsidRDefault="00631585">
      <w:pPr>
        <w:pStyle w:val="Heading2"/>
      </w:pPr>
      <w:r>
        <w:t>Requirements</w:t>
      </w:r>
    </w:p>
    <w:p w14:paraId="000FA0C2" w14:textId="77777777" w:rsidR="001B3F75" w:rsidRDefault="00631585">
      <w:pPr>
        <w:pStyle w:val="ListBullet"/>
      </w:pPr>
      <w:r>
        <w:t>Operating System: Windows/Linux/MacOS</w:t>
      </w:r>
    </w:p>
    <w:p w14:paraId="7296ED25" w14:textId="77777777" w:rsidR="001B3F75" w:rsidRDefault="00631585">
      <w:pPr>
        <w:pStyle w:val="ListBullet"/>
      </w:pPr>
      <w:r>
        <w:t>Python Version: 3.x</w:t>
      </w:r>
    </w:p>
    <w:p w14:paraId="231486E7" w14:textId="77777777" w:rsidR="001B3F75" w:rsidRDefault="00631585">
      <w:pPr>
        <w:pStyle w:val="ListBullet"/>
      </w:pPr>
      <w:r>
        <w:t>Tools: Jupyter Notebook / Anaconda / Google Colab / Python Script</w:t>
      </w:r>
    </w:p>
    <w:p w14:paraId="658800BE" w14:textId="77777777" w:rsidR="001B3F75" w:rsidRDefault="00631585">
      <w:pPr>
        <w:pStyle w:val="ListBullet"/>
      </w:pPr>
      <w:r>
        <w:t>Libraries Used: OpenCV, Pytesseract, NumPy</w:t>
      </w:r>
    </w:p>
    <w:p w14:paraId="2D915509" w14:textId="77777777" w:rsidR="001B3F75" w:rsidRDefault="00631585">
      <w:pPr>
        <w:pStyle w:val="ListBullet"/>
      </w:pPr>
      <w:r>
        <w:t>Tesseract-OCR software installed on the system</w:t>
      </w:r>
    </w:p>
    <w:p w14:paraId="3B781635" w14:textId="77777777" w:rsidR="001B3F75" w:rsidRDefault="00631585">
      <w:pPr>
        <w:pStyle w:val="Heading2"/>
      </w:pPr>
      <w:r>
        <w:t>Theory</w:t>
      </w:r>
    </w:p>
    <w:p w14:paraId="08F8C43A" w14:textId="77777777" w:rsidR="001B3F75" w:rsidRDefault="00631585">
      <w:r>
        <w:t>Optical Character Recognition (OCR) is the process of extracting text from images or scanned documents. OpenCV is used for image preprocessing (grayscale conversion, thresholding, noise removal) while Tesseract OCR is a popular open-source text recognition engine.</w:t>
      </w:r>
      <w:r>
        <w:br/>
      </w:r>
      <w:r>
        <w:br/>
        <w:t>Working steps:</w:t>
      </w:r>
      <w:r>
        <w:br/>
        <w:t>1. Convert image to grayscale.</w:t>
      </w:r>
      <w:r>
        <w:br/>
        <w:t>2. Apply thresholding to make text distinct.</w:t>
      </w:r>
      <w:r>
        <w:br/>
        <w:t>3. Pass the processed image to Tesseract for text extraction.</w:t>
      </w:r>
    </w:p>
    <w:p w14:paraId="4A8C97CC" w14:textId="77777777" w:rsidR="001B3F75" w:rsidRDefault="00631585">
      <w:pPr>
        <w:pStyle w:val="Heading2"/>
      </w:pPr>
      <w:r>
        <w:t>Methodology</w:t>
      </w:r>
    </w:p>
    <w:p w14:paraId="0EA845D4" w14:textId="77777777" w:rsidR="001B3F75" w:rsidRDefault="00631585">
      <w:pPr>
        <w:pStyle w:val="ListNumber"/>
      </w:pPr>
      <w:r>
        <w:t>Import Libraries: OpenCV, Pytesseract.</w:t>
      </w:r>
    </w:p>
    <w:p w14:paraId="688B8BE3" w14:textId="77777777" w:rsidR="001B3F75" w:rsidRDefault="00631585">
      <w:pPr>
        <w:pStyle w:val="ListNumber"/>
      </w:pPr>
      <w:r>
        <w:t>Image Input: Read the input image using cv2.imread().</w:t>
      </w:r>
    </w:p>
    <w:p w14:paraId="4C82744E" w14:textId="77777777" w:rsidR="001B3F75" w:rsidRDefault="00631585">
      <w:pPr>
        <w:pStyle w:val="ListNumber"/>
      </w:pPr>
      <w:r>
        <w:t>Preprocessing: Convert image to grayscale and apply thresholding.</w:t>
      </w:r>
    </w:p>
    <w:p w14:paraId="43B4C34E" w14:textId="77777777" w:rsidR="001B3F75" w:rsidRDefault="00631585">
      <w:pPr>
        <w:pStyle w:val="ListNumber"/>
      </w:pPr>
      <w:r>
        <w:t>OCR Extraction: Use pytesseract.image_to_string() with proper configuration.</w:t>
      </w:r>
    </w:p>
    <w:p w14:paraId="08B5618E" w14:textId="77777777" w:rsidR="001B3F75" w:rsidRDefault="00631585">
      <w:pPr>
        <w:pStyle w:val="ListNumber"/>
      </w:pPr>
      <w:r>
        <w:t>Output: Display detected text.</w:t>
      </w:r>
    </w:p>
    <w:p w14:paraId="316C2C60" w14:textId="77777777" w:rsidR="001B3F75" w:rsidRDefault="00631585">
      <w:pPr>
        <w:pStyle w:val="Heading2"/>
      </w:pPr>
      <w:r>
        <w:lastRenderedPageBreak/>
        <w:t>Code Explanation</w:t>
      </w:r>
    </w:p>
    <w:p w14:paraId="1DEF23A9" w14:textId="77777777" w:rsidR="001B3F75" w:rsidRDefault="00631585">
      <w:r>
        <w:t>import cv2</w:t>
      </w:r>
      <w:r>
        <w:br/>
        <w:t>import pytesseract</w:t>
      </w:r>
      <w:r>
        <w:br/>
      </w:r>
      <w:r>
        <w:br/>
        <w:t># Path to Tesseract executable (Windows specific)</w:t>
      </w:r>
      <w:r>
        <w:br/>
        <w:t>pytesseract.pytesseract.tesseract_cmd = r"C:\Program Files\Tesseract-OCR\tesseract.exe"</w:t>
      </w:r>
      <w:r>
        <w:br/>
      </w:r>
      <w:r>
        <w:br/>
        <w:t># Load the image</w:t>
      </w:r>
      <w:r>
        <w:br/>
        <w:t>image = cv2.imread("image.png")</w:t>
      </w:r>
      <w:r>
        <w:br/>
      </w:r>
      <w:r>
        <w:br/>
        <w:t># Convert to grayscale</w:t>
      </w:r>
      <w:r>
        <w:br/>
        <w:t>gray = cv2.cvtColor(image, cv2.COLOR_BGR2GRAY)</w:t>
      </w:r>
      <w:r>
        <w:br/>
      </w:r>
      <w:r>
        <w:br/>
        <w:t># Apply thresholding (white text on black background)</w:t>
      </w:r>
      <w:r>
        <w:br/>
        <w:t>gray = cv2.threshold(gray, 150, 255, cv2.THRESH_BINARY_INV)[1]</w:t>
      </w:r>
      <w:r>
        <w:br/>
      </w:r>
      <w:r>
        <w:br/>
        <w:t># OCR extraction</w:t>
      </w:r>
      <w:r>
        <w:br/>
        <w:t>text = pytesseract.image_to_string(gray, config="--oem 3 --psm 7")</w:t>
      </w:r>
      <w:r>
        <w:br/>
        <w:t>print("Detected Text:", text)</w:t>
      </w:r>
    </w:p>
    <w:p w14:paraId="7A37DA7D" w14:textId="77777777" w:rsidR="001B3F75" w:rsidRDefault="00631585">
      <w:pPr>
        <w:pStyle w:val="Heading2"/>
      </w:pPr>
      <w:r>
        <w:t>Graphs and Visualizations</w:t>
      </w:r>
    </w:p>
    <w:p w14:paraId="50C63B0E" w14:textId="77777777" w:rsidR="000B6319" w:rsidRDefault="00631585">
      <w:r>
        <w:t>• Input Image (Original)</w:t>
      </w:r>
    </w:p>
    <w:p w14:paraId="02E63357" w14:textId="77777777" w:rsidR="003C3BAB" w:rsidRDefault="000B6319">
      <w:r>
        <w:rPr>
          <w:noProof/>
        </w:rPr>
        <w:drawing>
          <wp:inline distT="0" distB="0" distL="0" distR="0" wp14:anchorId="21D26D88" wp14:editId="7705CCC4">
            <wp:extent cx="1546860" cy="1546860"/>
            <wp:effectExtent l="0" t="0" r="0" b="0"/>
            <wp:docPr id="53690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2869" name="Picture 5369028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585">
        <w:br/>
        <w:t>• Preprocessed Image (Grayscale + Thresholded)</w:t>
      </w:r>
    </w:p>
    <w:p w14:paraId="2D50E29C" w14:textId="77777777" w:rsidR="003C3BAB" w:rsidRDefault="003C3BAB">
      <w:r w:rsidRPr="003C3BAB">
        <w:drawing>
          <wp:inline distT="0" distB="0" distL="0" distR="0" wp14:anchorId="1138ED83" wp14:editId="3622557E">
            <wp:extent cx="1607820" cy="1656949"/>
            <wp:effectExtent l="0" t="0" r="0" b="635"/>
            <wp:docPr id="172266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8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27" cy="16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527">
        <w:br/>
      </w:r>
    </w:p>
    <w:p w14:paraId="4BC5F448" w14:textId="6011FE2D" w:rsidR="001B3F75" w:rsidRDefault="00631585">
      <w:r>
        <w:lastRenderedPageBreak/>
        <w:br/>
        <w:t>• Detected Text Output printed on console.</w:t>
      </w:r>
    </w:p>
    <w:p w14:paraId="3E66D81C" w14:textId="0335FE03" w:rsidR="003C3BAB" w:rsidRDefault="003C3BAB">
      <w:r w:rsidRPr="003C3BAB">
        <w:drawing>
          <wp:inline distT="0" distB="0" distL="0" distR="0" wp14:anchorId="495E64C6" wp14:editId="4807F35F">
            <wp:extent cx="5486400" cy="1248410"/>
            <wp:effectExtent l="0" t="0" r="0" b="8890"/>
            <wp:docPr id="7873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5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4633" w14:textId="77777777" w:rsidR="001B3F75" w:rsidRDefault="00631585">
      <w:pPr>
        <w:pStyle w:val="Heading2"/>
      </w:pPr>
      <w:r>
        <w:t>Advantages</w:t>
      </w:r>
    </w:p>
    <w:p w14:paraId="2446D66A" w14:textId="77777777" w:rsidR="001B3F75" w:rsidRDefault="00631585">
      <w:pPr>
        <w:pStyle w:val="ListBullet"/>
      </w:pPr>
      <w:r>
        <w:t>Extracts text from images efficiently.</w:t>
      </w:r>
    </w:p>
    <w:p w14:paraId="4C9C69B6" w14:textId="77777777" w:rsidR="001B3F75" w:rsidRDefault="00631585">
      <w:pPr>
        <w:pStyle w:val="ListBullet"/>
      </w:pPr>
      <w:r>
        <w:t>Works on noisy and scanned documents with preprocessing.</w:t>
      </w:r>
    </w:p>
    <w:p w14:paraId="279056B7" w14:textId="77777777" w:rsidR="001B3F75" w:rsidRDefault="00631585">
      <w:pPr>
        <w:pStyle w:val="ListBullet"/>
      </w:pPr>
      <w:r>
        <w:t>Open-source and easy to integrate in Python.</w:t>
      </w:r>
    </w:p>
    <w:p w14:paraId="675B7E06" w14:textId="77777777" w:rsidR="001B3F75" w:rsidRDefault="00631585">
      <w:pPr>
        <w:pStyle w:val="Heading2"/>
      </w:pPr>
      <w:r>
        <w:t>Limitations</w:t>
      </w:r>
    </w:p>
    <w:p w14:paraId="3BFE9A53" w14:textId="77777777" w:rsidR="001B3F75" w:rsidRDefault="00631585">
      <w:pPr>
        <w:pStyle w:val="ListBullet"/>
      </w:pPr>
      <w:r>
        <w:t>Accuracy depends on image quality and font style.</w:t>
      </w:r>
    </w:p>
    <w:p w14:paraId="31733C71" w14:textId="77777777" w:rsidR="001B3F75" w:rsidRDefault="00631585">
      <w:pPr>
        <w:pStyle w:val="ListBullet"/>
      </w:pPr>
      <w:r>
        <w:t>May require heavy preprocessing for complex images.</w:t>
      </w:r>
    </w:p>
    <w:p w14:paraId="2CE2902C" w14:textId="77777777" w:rsidR="001B3F75" w:rsidRDefault="00631585">
      <w:pPr>
        <w:pStyle w:val="ListBullet"/>
      </w:pPr>
      <w:r>
        <w:t>Struggles with handwritten text.</w:t>
      </w:r>
    </w:p>
    <w:p w14:paraId="0AC1A8A7" w14:textId="77777777" w:rsidR="001B3F75" w:rsidRDefault="00631585">
      <w:pPr>
        <w:pStyle w:val="Heading2"/>
      </w:pPr>
      <w:r>
        <w:t>Applications</w:t>
      </w:r>
    </w:p>
    <w:p w14:paraId="426FB8C7" w14:textId="77777777" w:rsidR="001B3F75" w:rsidRDefault="00631585">
      <w:pPr>
        <w:pStyle w:val="ListBullet"/>
      </w:pPr>
      <w:r>
        <w:t>Digitization of printed documents.</w:t>
      </w:r>
    </w:p>
    <w:p w14:paraId="53108747" w14:textId="77777777" w:rsidR="001B3F75" w:rsidRDefault="00631585">
      <w:pPr>
        <w:pStyle w:val="ListBullet"/>
      </w:pPr>
      <w:r>
        <w:t>Automatic number plate recognition.</w:t>
      </w:r>
    </w:p>
    <w:p w14:paraId="3C229898" w14:textId="77777777" w:rsidR="001B3F75" w:rsidRDefault="00631585">
      <w:pPr>
        <w:pStyle w:val="ListBullet"/>
      </w:pPr>
      <w:r>
        <w:t>Data extraction from receipts, invoices, and ID cards.</w:t>
      </w:r>
    </w:p>
    <w:p w14:paraId="1644C4FB" w14:textId="77777777" w:rsidR="001B3F75" w:rsidRDefault="00631585">
      <w:pPr>
        <w:pStyle w:val="ListBullet"/>
      </w:pPr>
      <w:r>
        <w:t>Assistive technology for visually impaired users.</w:t>
      </w:r>
    </w:p>
    <w:p w14:paraId="674588C7" w14:textId="77777777" w:rsidR="001B3F75" w:rsidRDefault="00631585">
      <w:pPr>
        <w:pStyle w:val="Heading2"/>
      </w:pPr>
      <w:r>
        <w:t>Working / Algorithm</w:t>
      </w:r>
    </w:p>
    <w:p w14:paraId="719D31F3" w14:textId="77777777" w:rsidR="001B3F75" w:rsidRDefault="00631585">
      <w:pPr>
        <w:pStyle w:val="ListNumber"/>
      </w:pPr>
      <w:r>
        <w:t>Import OpenCV and Pytesseract libraries.</w:t>
      </w:r>
    </w:p>
    <w:p w14:paraId="36923A8D" w14:textId="77777777" w:rsidR="001B3F75" w:rsidRDefault="00631585">
      <w:pPr>
        <w:pStyle w:val="ListNumber"/>
      </w:pPr>
      <w:r>
        <w:t>Read input image.</w:t>
      </w:r>
    </w:p>
    <w:p w14:paraId="22DD160E" w14:textId="77777777" w:rsidR="001B3F75" w:rsidRDefault="00631585">
      <w:pPr>
        <w:pStyle w:val="ListNumber"/>
      </w:pPr>
      <w:r>
        <w:t>Convert image to grayscale.</w:t>
      </w:r>
    </w:p>
    <w:p w14:paraId="16A3E0F8" w14:textId="77777777" w:rsidR="001B3F75" w:rsidRDefault="00631585">
      <w:pPr>
        <w:pStyle w:val="ListNumber"/>
      </w:pPr>
      <w:r>
        <w:t>Apply thresholding for text clarity.</w:t>
      </w:r>
    </w:p>
    <w:p w14:paraId="27FA4151" w14:textId="77777777" w:rsidR="001B3F75" w:rsidRDefault="00631585">
      <w:pPr>
        <w:pStyle w:val="ListNumber"/>
      </w:pPr>
      <w:r>
        <w:t>Perform OCR using Tesseract.</w:t>
      </w:r>
    </w:p>
    <w:p w14:paraId="46A8953F" w14:textId="77777777" w:rsidR="001B3F75" w:rsidRDefault="00631585">
      <w:pPr>
        <w:pStyle w:val="ListNumber"/>
      </w:pPr>
      <w:r>
        <w:t>Print detected text.</w:t>
      </w:r>
    </w:p>
    <w:p w14:paraId="4C725D0A" w14:textId="77777777" w:rsidR="001B3F75" w:rsidRDefault="00631585">
      <w:pPr>
        <w:pStyle w:val="Heading2"/>
      </w:pPr>
      <w:r>
        <w:t>Conclusion</w:t>
      </w:r>
    </w:p>
    <w:p w14:paraId="5A682997" w14:textId="77777777" w:rsidR="001B3F75" w:rsidRDefault="00631585">
      <w:r>
        <w:t>An OCR system was implemented using OpenCV for image preprocessing and Tesseract for text recognition. The system successfully extracted text from images, demonstrating the effectiveness of OCR in real-world applications like document scanning and automated data entry.</w:t>
      </w:r>
    </w:p>
    <w:sectPr w:rsidR="001B3F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960963">
    <w:abstractNumId w:val="8"/>
  </w:num>
  <w:num w:numId="2" w16cid:durableId="214631012">
    <w:abstractNumId w:val="6"/>
  </w:num>
  <w:num w:numId="3" w16cid:durableId="1964847219">
    <w:abstractNumId w:val="5"/>
  </w:num>
  <w:num w:numId="4" w16cid:durableId="2108310518">
    <w:abstractNumId w:val="4"/>
  </w:num>
  <w:num w:numId="5" w16cid:durableId="1747606198">
    <w:abstractNumId w:val="7"/>
  </w:num>
  <w:num w:numId="6" w16cid:durableId="61997980">
    <w:abstractNumId w:val="3"/>
  </w:num>
  <w:num w:numId="7" w16cid:durableId="1097750167">
    <w:abstractNumId w:val="2"/>
  </w:num>
  <w:num w:numId="8" w16cid:durableId="112287286">
    <w:abstractNumId w:val="1"/>
  </w:num>
  <w:num w:numId="9" w16cid:durableId="59278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E8C"/>
    <w:rsid w:val="000B6319"/>
    <w:rsid w:val="0015074B"/>
    <w:rsid w:val="001B3F75"/>
    <w:rsid w:val="0029639D"/>
    <w:rsid w:val="00326F90"/>
    <w:rsid w:val="003730ED"/>
    <w:rsid w:val="003C3BAB"/>
    <w:rsid w:val="00553980"/>
    <w:rsid w:val="00631585"/>
    <w:rsid w:val="009F3527"/>
    <w:rsid w:val="00AA1D8D"/>
    <w:rsid w:val="00B47730"/>
    <w:rsid w:val="00CB0664"/>
    <w:rsid w:val="00FC693F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70E8A"/>
  <w14:defaultImageDpi w14:val="300"/>
  <w15:docId w15:val="{36D119A7-8E0A-4535-BFDD-BE55C705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 Bokde</cp:lastModifiedBy>
  <cp:revision>3</cp:revision>
  <dcterms:created xsi:type="dcterms:W3CDTF">2025-09-29T07:33:00Z</dcterms:created>
  <dcterms:modified xsi:type="dcterms:W3CDTF">2025-09-29T07:42:00Z</dcterms:modified>
  <cp:category/>
</cp:coreProperties>
</file>